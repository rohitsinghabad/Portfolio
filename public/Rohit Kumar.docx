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40"/>
        </w:rPr>
        <w:t>Rohit Kumar</w:t>
      </w:r>
    </w:p>
    <w:p>
      <w:r>
        <w:t>Bhopal, Madhya Pradesh | rohitsinghrajputabad@gmail.com | 7004545342</w:t>
      </w:r>
    </w:p>
    <w:p>
      <w:pPr>
        <w:pStyle w:val="Heading2"/>
      </w:pPr>
      <w:r>
        <w:t>Career Objective</w:t>
      </w:r>
    </w:p>
    <w:p>
      <w:r>
        <w:t>Motivated B.Tech Computer Science student with strong skills in HTML, CSS, JavaScript, and React.js, seeking a Frontend Developer internship to apply my skills in building responsive web apps and gain real-world project experience.</w:t>
      </w:r>
    </w:p>
    <w:p>
      <w:pPr>
        <w:pStyle w:val="Heading2"/>
      </w:pPr>
      <w:r>
        <w:t>Education</w:t>
      </w:r>
    </w:p>
    <w:p>
      <w:r>
        <w:t>B.Tech in Computer Science (Specialization: Data Science)</w:t>
      </w:r>
    </w:p>
    <w:p>
      <w:r>
        <w:t>Oriental Institute of Science &amp; Technology, Bhopal</w:t>
      </w:r>
    </w:p>
    <w:p>
      <w:r>
        <w:t>Year of Graduation: 2027</w:t>
      </w:r>
    </w:p>
    <w:p>
      <w:pPr>
        <w:pStyle w:val="Heading2"/>
      </w:pPr>
      <w:r>
        <w:t>Technical Skills</w:t>
      </w:r>
    </w:p>
    <w:p>
      <w:pPr>
        <w:pStyle w:val="ListBullet"/>
      </w:pPr>
      <w:r>
        <w:t>HTML, CSS, JavaScript</w:t>
      </w:r>
    </w:p>
    <w:p>
      <w:pPr>
        <w:pStyle w:val="ListBullet"/>
      </w:pPr>
      <w:r>
        <w:t>React.js, TailwindCSS, Bootstrap</w:t>
      </w:r>
    </w:p>
    <w:p>
      <w:pPr>
        <w:pStyle w:val="ListBullet"/>
      </w:pPr>
      <w:r>
        <w:t>Git &amp; GitHub, VS Code</w:t>
      </w:r>
    </w:p>
    <w:p>
      <w:pPr>
        <w:pStyle w:val="ListBullet"/>
      </w:pPr>
      <w:r>
        <w:t>Responsive Web Design</w:t>
      </w:r>
    </w:p>
    <w:p>
      <w:pPr>
        <w:pStyle w:val="ListBullet"/>
      </w:pPr>
      <w:r>
        <w:t>API Integration</w:t>
      </w:r>
    </w:p>
    <w:p>
      <w:pPr>
        <w:pStyle w:val="ListBullet"/>
      </w:pPr>
      <w:r>
        <w:t>Figma (basic UI/UX design)</w:t>
      </w:r>
    </w:p>
    <w:p>
      <w:pPr>
        <w:pStyle w:val="Heading2"/>
      </w:pPr>
      <w:r>
        <w:t>Projects</w:t>
      </w:r>
    </w:p>
    <w:p>
      <w:pPr>
        <w:pStyle w:val="Heading3"/>
      </w:pPr>
      <w:r>
        <w:t>Portfolio Website</w:t>
      </w:r>
    </w:p>
    <w:p>
      <w:r>
        <w:t>Designed and developed a personal portfolio to showcase my skills and projects using React.js and TailwindCSS.</w:t>
      </w:r>
    </w:p>
    <w:p>
      <w:r>
        <w:t>Tech Used: React.js, TailwindCSS, Git</w:t>
      </w:r>
    </w:p>
    <w:p>
      <w:pPr>
        <w:pStyle w:val="Heading3"/>
      </w:pPr>
      <w:r>
        <w:t>To-Do List App</w:t>
      </w:r>
    </w:p>
    <w:p>
      <w:r>
        <w:t>Built a task manager with features like add/delete/edit tasks and local storage support.</w:t>
      </w:r>
    </w:p>
    <w:p>
      <w:r>
        <w:t>Tech Used: JavaScript, HTML, CSS</w:t>
      </w:r>
    </w:p>
    <w:p>
      <w:pPr>
        <w:pStyle w:val="Heading3"/>
      </w:pPr>
      <w:r>
        <w:t>Weather App</w:t>
      </w:r>
    </w:p>
    <w:p>
      <w:r>
        <w:t>Developed a weather forecast app using OpenWeatherMap API with dynamic UI updates.</w:t>
      </w:r>
    </w:p>
    <w:p>
      <w:r>
        <w:t>Tech Used: JavaScript, API, CSS</w:t>
      </w:r>
    </w:p>
    <w:p>
      <w:pPr>
        <w:pStyle w:val="Heading2"/>
      </w:pPr>
      <w:r>
        <w:t>Certifications</w:t>
      </w:r>
    </w:p>
    <w:p>
      <w:pPr>
        <w:pStyle w:val="ListBullet"/>
      </w:pPr>
      <w:r>
        <w:t>Frontend Development with React – Coursera</w:t>
      </w:r>
    </w:p>
    <w:p>
      <w:pPr>
        <w:pStyle w:val="ListBullet"/>
      </w:pPr>
      <w:r>
        <w:t>JavaScript Basics – Internshala Trainings</w:t>
      </w:r>
    </w:p>
    <w:p>
      <w:pPr>
        <w:pStyle w:val="ListBullet"/>
      </w:pPr>
      <w:r>
        <w:t>Git &amp; GitHub – Udemy</w:t>
      </w:r>
    </w:p>
    <w:p>
      <w:pPr>
        <w:pStyle w:val="Heading2"/>
      </w:pPr>
      <w:r>
        <w:t>Internships</w:t>
      </w:r>
    </w:p>
    <w:p>
      <w:r>
        <w:t>None yet – actively seeking my first opportunity to gain industry experience.</w:t>
      </w:r>
    </w:p>
    <w:p>
      <w:pPr>
        <w:pStyle w:val="Heading2"/>
      </w:pPr>
      <w:r>
        <w:t>Other Details</w:t>
      </w:r>
    </w:p>
    <w:p>
      <w:r>
        <w:t>Languages Known: English, Hindi</w:t>
      </w:r>
    </w:p>
    <w:p>
      <w:r>
        <w:t>Availability: Immediate</w:t>
      </w:r>
    </w:p>
    <w:p>
      <w:r>
        <w:t>Hobbies: Coding, UI Design, Open-source contribution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